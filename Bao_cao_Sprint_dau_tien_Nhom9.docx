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F12E0" w14:textId="77777777" w:rsidR="001924EF" w:rsidRDefault="00000000">
      <w:pPr>
        <w:pStyle w:val="Title"/>
      </w:pPr>
      <w:r>
        <w:t>BÁO CÁO VỀ SPRINT ĐẦU TIÊN</w:t>
      </w:r>
    </w:p>
    <w:p w14:paraId="0A036C2A" w14:textId="05C5CFD9" w:rsidR="00F053A6" w:rsidRPr="00F053A6" w:rsidRDefault="00F053A6" w:rsidP="00F053A6">
      <w:pPr>
        <w:jc w:val="center"/>
        <w:rPr>
          <w:b/>
          <w:bCs/>
          <w:sz w:val="36"/>
          <w:szCs w:val="36"/>
        </w:rPr>
      </w:pPr>
      <w:r>
        <w:rPr>
          <w:b/>
          <w:bCs/>
          <w:sz w:val="36"/>
          <w:szCs w:val="36"/>
        </w:rPr>
        <w:t>NHÓM 9</w:t>
      </w:r>
      <w:r w:rsidRPr="00F053A6">
        <w:rPr>
          <w:b/>
          <w:bCs/>
          <w:sz w:val="36"/>
          <w:szCs w:val="36"/>
        </w:rPr>
        <w:t xml:space="preserve"> – Website quản lý chuỗi cửa hàng</w:t>
      </w:r>
      <w:r>
        <w:rPr>
          <w:b/>
          <w:bCs/>
          <w:sz w:val="36"/>
          <w:szCs w:val="36"/>
        </w:rPr>
        <w:t xml:space="preserve"> đồ uống</w:t>
      </w:r>
    </w:p>
    <w:p w14:paraId="0F940135" w14:textId="77777777" w:rsidR="001924EF" w:rsidRDefault="00000000">
      <w:pPr>
        <w:pStyle w:val="Heading1"/>
      </w:pPr>
      <w:r>
        <w:t>1. Giới thiệu Sprint</w:t>
      </w:r>
    </w:p>
    <w:p w14:paraId="3BFEFBF6" w14:textId="1E827B91" w:rsidR="001924EF" w:rsidRDefault="00000000">
      <w:r>
        <w:t xml:space="preserve">Thời gian Sprint: </w:t>
      </w:r>
      <w:r w:rsidR="00F053A6">
        <w:t>1</w:t>
      </w:r>
      <w:r>
        <w:t xml:space="preserve"> tuần, từ ngày </w:t>
      </w:r>
      <w:r w:rsidR="00F053A6">
        <w:t>22</w:t>
      </w:r>
      <w:r>
        <w:t xml:space="preserve">/09/2024 đến </w:t>
      </w:r>
      <w:r w:rsidR="00F053A6">
        <w:t>0</w:t>
      </w:r>
      <w:r>
        <w:t>1/</w:t>
      </w:r>
      <w:r w:rsidR="00F053A6">
        <w:t>10</w:t>
      </w:r>
      <w:r>
        <w:t>/2024</w:t>
      </w:r>
    </w:p>
    <w:p w14:paraId="4014DE90" w14:textId="77777777" w:rsidR="001924EF" w:rsidRDefault="00000000">
      <w:r>
        <w:t>Mục tiêu của Sprint: Hoàn thiện các chức năng cơ bản của hệ thống quản lý người dùng, bao gồm đăng ký, đăng nhập và quản lý người dùng.</w:t>
      </w:r>
    </w:p>
    <w:p w14:paraId="7BAB1E1D" w14:textId="77777777" w:rsidR="001924EF" w:rsidRDefault="00000000">
      <w:r>
        <w:t>Các thành viên tham gia:</w:t>
      </w:r>
    </w:p>
    <w:p w14:paraId="6EAF3CA3" w14:textId="589D4F86" w:rsidR="001924EF" w:rsidRDefault="00000000">
      <w:pPr>
        <w:pStyle w:val="ListBullet"/>
      </w:pPr>
      <w:r>
        <w:t xml:space="preserve">- Scrum Master: Nguyễn </w:t>
      </w:r>
      <w:r w:rsidR="00F053A6">
        <w:t>Anh Tài</w:t>
      </w:r>
    </w:p>
    <w:p w14:paraId="53B62E07" w14:textId="0DE6E1B4" w:rsidR="001924EF" w:rsidRDefault="00000000">
      <w:pPr>
        <w:pStyle w:val="ListBullet"/>
      </w:pPr>
      <w:r>
        <w:t xml:space="preserve">- Product Owner: </w:t>
      </w:r>
      <w:r w:rsidR="00F053A6">
        <w:t>Nguyễn Quang Huy</w:t>
      </w:r>
    </w:p>
    <w:p w14:paraId="0F10A347" w14:textId="341F274E" w:rsidR="001924EF" w:rsidRDefault="00000000">
      <w:pPr>
        <w:pStyle w:val="ListBullet"/>
      </w:pPr>
      <w:r>
        <w:t xml:space="preserve">- Developer: </w:t>
      </w:r>
      <w:r w:rsidR="00F053A6">
        <w:t>Đặng Hoàng Nhật Hào, Lê Bảo Nhân, Phạm Minh Thông</w:t>
      </w:r>
    </w:p>
    <w:p w14:paraId="25BFBDC3" w14:textId="77777777" w:rsidR="001924EF" w:rsidRDefault="00000000">
      <w:pPr>
        <w:pStyle w:val="Heading1"/>
      </w:pPr>
      <w:r>
        <w:t>2. Kết quả đạt được</w:t>
      </w:r>
    </w:p>
    <w:p w14:paraId="47DFAC2B" w14:textId="77777777" w:rsidR="001924EF" w:rsidRDefault="00000000">
      <w:r>
        <w:t>Các nhiệm vụ (User Stories) đã hoàn thành trong Sprint:</w:t>
      </w:r>
    </w:p>
    <w:p w14:paraId="6ADCCEA7" w14:textId="77777777" w:rsidR="001924EF" w:rsidRDefault="00000000">
      <w:pPr>
        <w:pStyle w:val="ListNumber"/>
      </w:pPr>
      <w:r>
        <w:t>1. Đăng ký: Cho phép người dùng tạo tài khoản mới bằng cách nhập thông tin như tên, email và mật khẩu.</w:t>
      </w:r>
    </w:p>
    <w:p w14:paraId="33F0BF20" w14:textId="77777777" w:rsidR="001924EF" w:rsidRDefault="00000000">
      <w:pPr>
        <w:pStyle w:val="ListNumber"/>
      </w:pPr>
      <w:r>
        <w:t>2. Đăng nhập: Cho phép người dùng đăng nhập vào hệ thống bằng tài khoản đã đăng ký.</w:t>
      </w:r>
    </w:p>
    <w:p w14:paraId="35E0FC2D" w14:textId="77777777" w:rsidR="001924EF" w:rsidRDefault="00000000">
      <w:pPr>
        <w:pStyle w:val="ListNumber"/>
      </w:pPr>
      <w:r>
        <w:t>3. Quản lý người dùng: Hiển thị danh sách người dùng, cho phép thêm, sửa, xóa thông tin người dùng.</w:t>
      </w:r>
    </w:p>
    <w:p w14:paraId="1337241D" w14:textId="77777777" w:rsidR="001924EF" w:rsidRDefault="00000000">
      <w:r>
        <w:t>Các điểm nổi bật trong quá trình thực hiện:</w:t>
      </w:r>
    </w:p>
    <w:p w14:paraId="4571373D" w14:textId="77777777" w:rsidR="001924EF" w:rsidRDefault="00000000">
      <w:r>
        <w:t>- Nhóm đã giao tiếp tốt và tuân thủ đúng thời gian họp hằng ngày (Daily Stand-up Meeting).</w:t>
      </w:r>
    </w:p>
    <w:p w14:paraId="2360FCAC" w14:textId="77777777" w:rsidR="001924EF" w:rsidRDefault="00000000">
      <w:r>
        <w:t>- Hoàn thành trước thời hạn đối với chức năng đăng ký và đăng nhập.</w:t>
      </w:r>
    </w:p>
    <w:p w14:paraId="5ACA2055" w14:textId="77777777" w:rsidR="001924EF" w:rsidRDefault="00000000">
      <w:pPr>
        <w:pStyle w:val="Heading1"/>
      </w:pPr>
      <w:r>
        <w:t>3. Những nhiệm vụ chưa hoàn thành</w:t>
      </w:r>
    </w:p>
    <w:p w14:paraId="17475285" w14:textId="77777777" w:rsidR="001924EF" w:rsidRDefault="00000000">
      <w:r>
        <w:t>Các User Stories chưa hoàn thành:</w:t>
      </w:r>
    </w:p>
    <w:p w14:paraId="2635728A" w14:textId="5B243AEA" w:rsidR="001924EF" w:rsidRDefault="00000000">
      <w:r>
        <w:t xml:space="preserve">1. </w:t>
      </w:r>
      <w:r w:rsidR="00F053A6">
        <w:t>Đăng Ký</w:t>
      </w:r>
      <w:r>
        <w:t>: Chức năng này ch</w:t>
      </w:r>
      <w:r w:rsidR="00F053A6">
        <w:t>ưa được ràng buộc giữ liệu một cách chặt chẽ</w:t>
      </w:r>
    </w:p>
    <w:p w14:paraId="6B77D0C7" w14:textId="77777777" w:rsidR="001924EF" w:rsidRDefault="00000000">
      <w:r>
        <w:t>Nguyên nhân chưa hoàn thành:</w:t>
      </w:r>
    </w:p>
    <w:p w14:paraId="6E91486B" w14:textId="17985764" w:rsidR="001924EF" w:rsidRDefault="00000000">
      <w:r>
        <w:t>-</w:t>
      </w:r>
      <w:r w:rsidR="00F053A6">
        <w:t xml:space="preserve"> </w:t>
      </w:r>
      <w:r w:rsidR="00F053A6" w:rsidRPr="00F053A6">
        <w:t>Không giới hạn độ dài của tên người dùng hoặc các trường khác, dẫn đến khả năng nhập liệu không phù hợp.</w:t>
      </w:r>
    </w:p>
    <w:p w14:paraId="791F9197" w14:textId="39C51B6A" w:rsidR="00F053A6" w:rsidRDefault="00F053A6">
      <w:r>
        <w:lastRenderedPageBreak/>
        <w:t xml:space="preserve">- </w:t>
      </w:r>
      <w:r w:rsidRPr="00F053A6">
        <w:t>Chưa thực hiện kiểm thử chức năng Đăng ký một cách đầy đủ, dẫn đến việc bỏ sót các trường hợp đầu vào không hợp lệ.</w:t>
      </w:r>
    </w:p>
    <w:p w14:paraId="0BBE9396" w14:textId="77777777" w:rsidR="001924EF" w:rsidRDefault="00000000">
      <w:pPr>
        <w:pStyle w:val="Heading1"/>
      </w:pPr>
      <w:r>
        <w:t>4. Đánh giá Sprint</w:t>
      </w:r>
    </w:p>
    <w:p w14:paraId="2930A348" w14:textId="77777777" w:rsidR="001924EF" w:rsidRDefault="00000000">
      <w:r>
        <w:t>Điểm mạnh:</w:t>
      </w:r>
    </w:p>
    <w:p w14:paraId="49F4C710" w14:textId="77777777" w:rsidR="001924EF" w:rsidRDefault="00000000">
      <w:r>
        <w:t>- Quy trình giao tiếp trong nhóm rất hiệu quả, các thành viên thường xuyên trao đổi và hỗ trợ lẫn nhau.</w:t>
      </w:r>
    </w:p>
    <w:p w14:paraId="4E859CB5" w14:textId="77777777" w:rsidR="001924EF" w:rsidRDefault="00000000">
      <w:r>
        <w:t>- Các chức năng cơ bản đã được hoàn thành đúng thời hạn và có chất lượng tốt.</w:t>
      </w:r>
    </w:p>
    <w:p w14:paraId="76D9BB2B" w14:textId="77777777" w:rsidR="001924EF" w:rsidRDefault="00000000">
      <w:r>
        <w:t>Điểm yếu:</w:t>
      </w:r>
    </w:p>
    <w:p w14:paraId="19EE64A6" w14:textId="77777777" w:rsidR="001924EF" w:rsidRDefault="00000000">
      <w:r>
        <w:t>- Việc ước lượng thời gian chưa chính xác dẫn đến một số nhiệm vụ bị dồn vào cuối Sprint.</w:t>
      </w:r>
    </w:p>
    <w:p w14:paraId="6997E9E0" w14:textId="5CD16D6D" w:rsidR="001924EF" w:rsidRDefault="00000000">
      <w:r>
        <w:t>- Đội ngũ chưa có kinh nghiệm nhiều trong việc thiết kế hệ thống phức</w:t>
      </w:r>
      <w:r w:rsidR="00F053A6">
        <w:t xml:space="preserve"> tạp.</w:t>
      </w:r>
    </w:p>
    <w:p w14:paraId="03F431B6" w14:textId="77777777" w:rsidR="001924EF" w:rsidRDefault="00000000">
      <w:pPr>
        <w:pStyle w:val="Heading1"/>
      </w:pPr>
      <w:r>
        <w:t>5. Cải tiến cho các Sprint sau</w:t>
      </w:r>
    </w:p>
    <w:p w14:paraId="4A23C5D8" w14:textId="77777777" w:rsidR="001924EF" w:rsidRDefault="00000000">
      <w:r>
        <w:t>Đề xuất cải tiến quy trình làm việc:</w:t>
      </w:r>
    </w:p>
    <w:p w14:paraId="5969C82F" w14:textId="77777777" w:rsidR="001924EF" w:rsidRDefault="00000000">
      <w:r>
        <w:t>- Xác định rõ ràng yêu cầu cho từng chức năng trước khi bắt đầu Sprint.</w:t>
      </w:r>
    </w:p>
    <w:p w14:paraId="4A318F50" w14:textId="4D13404D" w:rsidR="001924EF" w:rsidRDefault="00000000">
      <w:r>
        <w:t>- Thực hiện việc ước lượng thời gian kỹ lưỡng hơn cho từng nhiệm vụ.</w:t>
      </w:r>
    </w:p>
    <w:p w14:paraId="6A53BA8A" w14:textId="77777777" w:rsidR="001924EF" w:rsidRDefault="00000000">
      <w:r>
        <w:t>- Tăng cường tài liệu thiết kế và hướng dẫn chi tiết cho các tính năng phức tạp như quản lý sản phẩm.</w:t>
      </w:r>
    </w:p>
    <w:p w14:paraId="29282F1A" w14:textId="77777777" w:rsidR="001924EF" w:rsidRDefault="00000000">
      <w:pPr>
        <w:pStyle w:val="Heading1"/>
      </w:pPr>
      <w:r>
        <w:t>6. Kết luận</w:t>
      </w:r>
    </w:p>
    <w:p w14:paraId="05A3D2AA" w14:textId="77777777" w:rsidR="001924EF" w:rsidRDefault="00000000">
      <w:r>
        <w:t>Sprint đầu tiên đã đạt được những kết quả tích cực khi hoàn thành các chức năng quan trọng như đăng ký, đăng nhập và quản lý người dùng. Tuy nhiên, nhóm cần cải thiện khả năng ước lượng thời gian và quản lý công việc tốt hơn để đảm bảo tiến độ hoàn thành các chức năng phức tạp trong các Sprint tiếp theo.</w:t>
      </w:r>
    </w:p>
    <w:sectPr w:rsidR="001924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798278">
    <w:abstractNumId w:val="8"/>
  </w:num>
  <w:num w:numId="2" w16cid:durableId="2002192168">
    <w:abstractNumId w:val="6"/>
  </w:num>
  <w:num w:numId="3" w16cid:durableId="1950310895">
    <w:abstractNumId w:val="5"/>
  </w:num>
  <w:num w:numId="4" w16cid:durableId="1872498656">
    <w:abstractNumId w:val="4"/>
  </w:num>
  <w:num w:numId="5" w16cid:durableId="546066786">
    <w:abstractNumId w:val="7"/>
  </w:num>
  <w:num w:numId="6" w16cid:durableId="1322849670">
    <w:abstractNumId w:val="3"/>
  </w:num>
  <w:num w:numId="7" w16cid:durableId="437481935">
    <w:abstractNumId w:val="2"/>
  </w:num>
  <w:num w:numId="8" w16cid:durableId="1916469474">
    <w:abstractNumId w:val="1"/>
  </w:num>
  <w:num w:numId="9" w16cid:durableId="149437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4EF"/>
    <w:rsid w:val="0029639D"/>
    <w:rsid w:val="00326F90"/>
    <w:rsid w:val="00AA1D8D"/>
    <w:rsid w:val="00B47730"/>
    <w:rsid w:val="00B73FE9"/>
    <w:rsid w:val="00CB0664"/>
    <w:rsid w:val="00F053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1F031"/>
  <w14:defaultImageDpi w14:val="300"/>
  <w15:docId w15:val="{38A67E10-BBBC-4CAD-8565-E162F1DF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Quang Huy</cp:lastModifiedBy>
  <cp:revision>2</cp:revision>
  <dcterms:created xsi:type="dcterms:W3CDTF">2013-12-23T23:15:00Z</dcterms:created>
  <dcterms:modified xsi:type="dcterms:W3CDTF">2024-10-01T03:21:00Z</dcterms:modified>
  <cp:category/>
</cp:coreProperties>
</file>